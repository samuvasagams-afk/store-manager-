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numPr>
          <w:ilvl w:val="0"/>
          <w:numId w:val="1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Introduction</w:t>
      </w:r>
    </w:p>
    <w:p w14:paraId="00000002">
      <w:pPr>
        <w:numPr>
          <w:ilvl w:val="0"/>
          <w:numId w:val="2"/>
        </w:numPr>
        <w:ind w:left="1440" w:hanging="360"/>
        <w:rPr>
          <w:b/>
        </w:rPr>
      </w:pPr>
      <w:r>
        <w:rPr>
          <w:b/>
          <w:rtl w:val="0"/>
        </w:rPr>
        <w:t>Project Title: Store Manager: Keep Track of Inventory</w:t>
      </w:r>
    </w:p>
    <w:p w14:paraId="00000003">
      <w:pPr>
        <w:numPr>
          <w:ilvl w:val="0"/>
          <w:numId w:val="2"/>
        </w:numPr>
        <w:ind w:left="1440" w:hanging="360"/>
        <w:rPr>
          <w:b/>
        </w:rPr>
      </w:pPr>
      <w:r>
        <w:rPr>
          <w:b/>
          <w:rtl w:val="0"/>
        </w:rPr>
        <w:t xml:space="preserve">Team ID: </w:t>
      </w:r>
      <w:r>
        <w:rPr>
          <w:b/>
          <w:highlight w:val="white"/>
          <w:rtl w:val="0"/>
        </w:rPr>
        <w:t>NM2025TMID</w:t>
      </w:r>
      <w:r>
        <w:rPr>
          <w:rFonts w:hint="default"/>
          <w:b/>
          <w:highlight w:val="white"/>
          <w:rtl w:val="0"/>
          <w:lang w:val="en-US"/>
        </w:rPr>
        <w:t>47635</w:t>
      </w:r>
    </w:p>
    <w:p w14:paraId="00000004">
      <w:pPr>
        <w:numPr>
          <w:ilvl w:val="0"/>
          <w:numId w:val="2"/>
        </w:numPr>
        <w:ind w:left="1440" w:hanging="360"/>
        <w:rPr>
          <w:b/>
        </w:rPr>
      </w:pPr>
      <w:r>
        <w:rPr>
          <w:b/>
          <w:rtl w:val="0"/>
        </w:rPr>
        <w:t xml:space="preserve">Team Leader: </w:t>
      </w:r>
      <w:r>
        <w:rPr>
          <w:rFonts w:hint="default"/>
          <w:b/>
          <w:rtl w:val="0"/>
          <w:lang w:val="en-US"/>
        </w:rPr>
        <w:t>SAMUVASAGAM S</w:t>
      </w:r>
      <w:r>
        <w:rPr>
          <w:b/>
          <w:rtl w:val="0"/>
        </w:rPr>
        <w:t xml:space="preserve"> &amp; </w:t>
      </w:r>
      <w:r>
        <w:rPr>
          <w:rFonts w:hint="default"/>
          <w:b/>
          <w:lang w:val="en-US"/>
        </w:rPr>
        <w:fldChar w:fldCharType="begin"/>
      </w:r>
      <w:r>
        <w:rPr>
          <w:rFonts w:hint="default"/>
          <w:b/>
          <w:lang w:val="en-US"/>
        </w:rPr>
        <w:instrText xml:space="preserve"> HYPERLINK "mailto:samuvasagams@gmail.com" </w:instrText>
      </w:r>
      <w:r>
        <w:rPr>
          <w:rFonts w:hint="default"/>
          <w:b/>
          <w:lang w:val="en-US"/>
        </w:rPr>
        <w:fldChar w:fldCharType="separate"/>
      </w:r>
      <w:r>
        <w:rPr>
          <w:rStyle w:val="10"/>
          <w:rFonts w:hint="default"/>
          <w:b/>
          <w:rtl w:val="0"/>
          <w:lang w:val="en-US"/>
        </w:rPr>
        <w:t>samuvasagams@gmail.com</w:t>
      </w:r>
      <w:r>
        <w:rPr>
          <w:rFonts w:hint="default"/>
          <w:b/>
          <w:lang w:val="en-US"/>
        </w:rPr>
        <w:fldChar w:fldCharType="end"/>
      </w:r>
      <w:r>
        <w:rPr>
          <w:rFonts w:hint="default"/>
          <w:b/>
          <w:rtl w:val="0"/>
          <w:lang w:val="en-US"/>
        </w:rPr>
        <w:t xml:space="preserve"> </w:t>
      </w:r>
    </w:p>
    <w:p w14:paraId="00000005">
      <w:pPr>
        <w:numPr>
          <w:ilvl w:val="0"/>
          <w:numId w:val="2"/>
        </w:numPr>
        <w:ind w:left="1440" w:hanging="360"/>
        <w:rPr>
          <w:b/>
        </w:rPr>
      </w:pPr>
      <w:r>
        <w:rPr>
          <w:b/>
          <w:rtl w:val="0"/>
        </w:rPr>
        <w:t>Team Members:</w:t>
      </w:r>
    </w:p>
    <w:p w14:paraId="00000006">
      <w:pPr>
        <w:ind w:left="1440" w:firstLine="0"/>
        <w:rPr>
          <w:rFonts w:hint="default"/>
          <w:b/>
          <w:lang w:val="en-US"/>
        </w:rPr>
      </w:pPr>
      <w:r>
        <w:rPr>
          <w:b/>
          <w:rtl w:val="0"/>
        </w:rPr>
        <w:t xml:space="preserve">– </w:t>
      </w:r>
      <w:r>
        <w:rPr>
          <w:rFonts w:hint="default"/>
          <w:b/>
          <w:rtl w:val="0"/>
          <w:lang w:val="en-US"/>
        </w:rPr>
        <w:t xml:space="preserve">PRAVEEN RAJ P </w:t>
      </w:r>
      <w:r>
        <w:rPr>
          <w:b/>
          <w:rtl w:val="0"/>
        </w:rPr>
        <w:t>&amp;</w:t>
      </w:r>
      <w:r>
        <w:rPr>
          <w:rFonts w:hint="default"/>
          <w:b/>
          <w:rtl w:val="0"/>
          <w:lang w:val="en-US"/>
        </w:rPr>
        <w:t xml:space="preserve"> </w:t>
      </w:r>
      <w:r>
        <w:rPr>
          <w:rFonts w:hint="default"/>
          <w:b/>
          <w:lang w:val="en-US"/>
        </w:rPr>
        <w:fldChar w:fldCharType="begin"/>
      </w:r>
      <w:r>
        <w:rPr>
          <w:rFonts w:hint="default"/>
          <w:b/>
          <w:lang w:val="en-US"/>
        </w:rPr>
        <w:instrText xml:space="preserve"> HYPERLINK "mailto:pr956845@gmail.com" </w:instrText>
      </w:r>
      <w:r>
        <w:rPr>
          <w:rFonts w:hint="default"/>
          <w:b/>
          <w:lang w:val="en-US"/>
        </w:rPr>
        <w:fldChar w:fldCharType="separate"/>
      </w:r>
      <w:r>
        <w:rPr>
          <w:rStyle w:val="10"/>
          <w:rFonts w:hint="default"/>
          <w:b/>
          <w:rtl w:val="0"/>
          <w:lang w:val="en-US"/>
        </w:rPr>
        <w:t>pr956845@gmail.com</w:t>
      </w:r>
      <w:r>
        <w:rPr>
          <w:rFonts w:hint="default"/>
          <w:b/>
          <w:lang w:val="en-US"/>
        </w:rPr>
        <w:fldChar w:fldCharType="end"/>
      </w:r>
      <w:r>
        <w:rPr>
          <w:rFonts w:hint="default"/>
          <w:b/>
          <w:rtl w:val="0"/>
          <w:lang w:val="en-US"/>
        </w:rPr>
        <w:t xml:space="preserve"> </w:t>
      </w:r>
    </w:p>
    <w:p w14:paraId="00000007">
      <w:pPr>
        <w:ind w:left="1440" w:firstLine="0"/>
        <w:rPr>
          <w:rFonts w:hint="default"/>
          <w:b/>
          <w:lang w:val="en-US"/>
        </w:rPr>
      </w:pPr>
      <w:r>
        <w:rPr>
          <w:b/>
          <w:rtl w:val="0"/>
        </w:rPr>
        <w:t xml:space="preserve">– </w:t>
      </w:r>
      <w:r>
        <w:rPr>
          <w:b/>
          <w:highlight w:val="white"/>
          <w:rtl w:val="0"/>
        </w:rPr>
        <w:t>PAR</w:t>
      </w:r>
      <w:r>
        <w:rPr>
          <w:rFonts w:hint="default"/>
          <w:b/>
          <w:highlight w:val="white"/>
          <w:rtl w:val="0"/>
          <w:lang w:val="en-US"/>
        </w:rPr>
        <w:t>THA SARATHI G</w:t>
      </w:r>
      <w:r>
        <w:rPr>
          <w:b/>
          <w:rtl w:val="0"/>
        </w:rPr>
        <w:t xml:space="preserve"> &amp;</w:t>
      </w:r>
      <w:r>
        <w:rPr>
          <w:rFonts w:hint="default"/>
          <w:b/>
          <w:rtl w:val="0"/>
          <w:lang w:val="en-US"/>
        </w:rPr>
        <w:t xml:space="preserve"> </w:t>
      </w:r>
      <w:r>
        <w:rPr>
          <w:rFonts w:hint="default"/>
          <w:b/>
          <w:lang w:val="en-US"/>
        </w:rPr>
        <w:fldChar w:fldCharType="begin"/>
      </w:r>
      <w:r>
        <w:rPr>
          <w:rFonts w:hint="default"/>
          <w:b/>
          <w:lang w:val="en-US"/>
        </w:rPr>
        <w:instrText xml:space="preserve"> HYPERLINK "mailto:sarathi9342881519@gmail.com" </w:instrText>
      </w:r>
      <w:r>
        <w:rPr>
          <w:rFonts w:hint="default"/>
          <w:b/>
          <w:lang w:val="en-US"/>
        </w:rPr>
        <w:fldChar w:fldCharType="separate"/>
      </w:r>
      <w:r>
        <w:rPr>
          <w:rStyle w:val="10"/>
          <w:rFonts w:hint="default"/>
          <w:b/>
          <w:rtl w:val="0"/>
          <w:lang w:val="en-US"/>
        </w:rPr>
        <w:t>sarathi9342881519@gmail.com</w:t>
      </w:r>
      <w:r>
        <w:rPr>
          <w:rFonts w:hint="default"/>
          <w:b/>
          <w:lang w:val="en-US"/>
        </w:rPr>
        <w:fldChar w:fldCharType="end"/>
      </w:r>
      <w:r>
        <w:rPr>
          <w:rFonts w:hint="default"/>
          <w:b/>
          <w:rtl w:val="0"/>
          <w:lang w:val="en-US"/>
        </w:rPr>
        <w:t xml:space="preserve"> </w:t>
      </w:r>
    </w:p>
    <w:p w14:paraId="00000008">
      <w:pPr>
        <w:ind w:left="1440" w:firstLine="0"/>
        <w:rPr>
          <w:rFonts w:hint="default"/>
          <w:b/>
          <w:lang w:val="en-US"/>
        </w:rPr>
      </w:pPr>
      <w:r>
        <w:rPr>
          <w:b/>
          <w:rtl w:val="0"/>
        </w:rPr>
        <w:t xml:space="preserve">– </w:t>
      </w:r>
      <w:r>
        <w:rPr>
          <w:rFonts w:hint="default"/>
          <w:b/>
          <w:rtl w:val="0"/>
          <w:lang w:val="en-US"/>
        </w:rPr>
        <w:t>PRASANNA G</w:t>
      </w:r>
      <w:r>
        <w:rPr>
          <w:b/>
          <w:rtl w:val="0"/>
        </w:rPr>
        <w:t xml:space="preserve"> &amp; </w:t>
      </w:r>
      <w:r>
        <w:rPr>
          <w:rFonts w:hint="default"/>
          <w:b/>
          <w:lang w:val="en-US"/>
        </w:rPr>
        <w:fldChar w:fldCharType="begin"/>
      </w:r>
      <w:r>
        <w:rPr>
          <w:rFonts w:hint="default"/>
          <w:b/>
          <w:lang w:val="en-US"/>
        </w:rPr>
        <w:instrText xml:space="preserve"> HYPERLINK "mailto:pg5624894@gmail.com" </w:instrText>
      </w:r>
      <w:r>
        <w:rPr>
          <w:rFonts w:hint="default"/>
          <w:b/>
          <w:lang w:val="en-US"/>
        </w:rPr>
        <w:fldChar w:fldCharType="separate"/>
      </w:r>
      <w:r>
        <w:rPr>
          <w:rStyle w:val="10"/>
          <w:rFonts w:hint="default"/>
          <w:b/>
          <w:rtl w:val="0"/>
          <w:lang w:val="en-US"/>
        </w:rPr>
        <w:t>pg5624894@gmail.com</w:t>
      </w:r>
      <w:r>
        <w:rPr>
          <w:rFonts w:hint="default"/>
          <w:b/>
          <w:lang w:val="en-US"/>
        </w:rPr>
        <w:fldChar w:fldCharType="end"/>
      </w:r>
      <w:r>
        <w:rPr>
          <w:rFonts w:hint="default"/>
          <w:b/>
          <w:rtl w:val="0"/>
          <w:lang w:val="en-US"/>
        </w:rPr>
        <w:t xml:space="preserve"> </w:t>
      </w:r>
    </w:p>
    <w:p w14:paraId="00000009">
      <w:pPr>
        <w:ind w:left="0" w:firstLine="0"/>
        <w:rPr>
          <w:b/>
          <w:color w:val="222222"/>
        </w:rPr>
      </w:pPr>
    </w:p>
    <w:p w14:paraId="0000000A">
      <w:pPr>
        <w:numPr>
          <w:ilvl w:val="0"/>
          <w:numId w:val="1"/>
        </w:numPr>
        <w:ind w:left="720" w:hanging="360"/>
        <w:rPr>
          <w:b/>
        </w:rPr>
      </w:pPr>
      <w:r>
        <w:rPr>
          <w:b/>
          <w:sz w:val="24"/>
          <w:szCs w:val="24"/>
          <w:rtl w:val="0"/>
        </w:rPr>
        <w:t>Project Overview</w:t>
      </w:r>
    </w:p>
    <w:p w14:paraId="0000000B">
      <w:pPr>
        <w:numPr>
          <w:ilvl w:val="0"/>
          <w:numId w:val="3"/>
        </w:numPr>
        <w:ind w:left="1440" w:hanging="360"/>
        <w:rPr>
          <w:b/>
        </w:rPr>
      </w:pPr>
      <w:r>
        <w:rPr>
          <w:b/>
          <w:rtl w:val="0"/>
        </w:rPr>
        <w:t>Purpose: To provide an efficient inventory management system that ensures real-time stock updates, smooth sales checkout, and timely alerts for low inventory.</w:t>
      </w:r>
    </w:p>
    <w:p w14:paraId="0000000C">
      <w:pPr>
        <w:numPr>
          <w:ilvl w:val="0"/>
          <w:numId w:val="3"/>
        </w:numPr>
        <w:ind w:left="1440" w:hanging="360"/>
        <w:rPr>
          <w:b/>
        </w:rPr>
      </w:pPr>
      <w:r>
        <w:rPr>
          <w:b/>
          <w:rtl w:val="0"/>
        </w:rPr>
        <w:t>Features:</w:t>
      </w:r>
    </w:p>
    <w:p w14:paraId="0000000D">
      <w:pPr>
        <w:ind w:left="1440" w:firstLine="0"/>
        <w:rPr>
          <w:b/>
        </w:rPr>
      </w:pPr>
      <w:r>
        <w:rPr>
          <w:b/>
          <w:rtl w:val="0"/>
        </w:rPr>
        <w:t>– Real-time Stock Updates</w:t>
      </w:r>
    </w:p>
    <w:p w14:paraId="0000000E">
      <w:pPr>
        <w:ind w:left="1440" w:firstLine="0"/>
        <w:rPr>
          <w:b/>
        </w:rPr>
      </w:pPr>
      <w:r>
        <w:rPr>
          <w:b/>
          <w:rtl w:val="0"/>
        </w:rPr>
        <w:t>– Cart &amp; Checkout Management</w:t>
      </w:r>
    </w:p>
    <w:p w14:paraId="0000000F">
      <w:pPr>
        <w:ind w:left="1440" w:firstLine="0"/>
        <w:rPr>
          <w:b/>
        </w:rPr>
      </w:pPr>
      <w:r>
        <w:rPr>
          <w:b/>
          <w:rtl w:val="0"/>
        </w:rPr>
        <w:t>– Low Stock Alerts</w:t>
      </w:r>
    </w:p>
    <w:p w14:paraId="00000010">
      <w:pPr>
        <w:ind w:left="1440" w:firstLine="0"/>
        <w:rPr>
          <w:b/>
        </w:rPr>
      </w:pPr>
      <w:r>
        <w:rPr>
          <w:b/>
          <w:rtl w:val="0"/>
        </w:rPr>
        <w:t>– Product Management</w:t>
      </w:r>
    </w:p>
    <w:p w14:paraId="00000011">
      <w:pPr>
        <w:ind w:left="1440" w:firstLine="0"/>
        <w:rPr>
          <w:b/>
          <w:sz w:val="24"/>
          <w:szCs w:val="24"/>
        </w:rPr>
      </w:pPr>
    </w:p>
    <w:p w14:paraId="00000012">
      <w:pPr>
        <w:numPr>
          <w:ilvl w:val="0"/>
          <w:numId w:val="1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Architecture</w:t>
      </w:r>
    </w:p>
    <w:p w14:paraId="00000013">
      <w:pPr>
        <w:numPr>
          <w:ilvl w:val="0"/>
          <w:numId w:val="4"/>
        </w:numPr>
        <w:ind w:left="1440" w:hanging="360"/>
        <w:rPr>
          <w:b/>
        </w:rPr>
      </w:pPr>
      <w:r>
        <w:rPr>
          <w:b/>
          <w:rtl w:val="0"/>
        </w:rPr>
        <w:t>Frontend: React.js with Bootstrap and Material UI</w:t>
      </w:r>
    </w:p>
    <w:p w14:paraId="00000014">
      <w:pPr>
        <w:numPr>
          <w:ilvl w:val="0"/>
          <w:numId w:val="4"/>
        </w:numPr>
        <w:ind w:left="1440" w:hanging="360"/>
        <w:rPr>
          <w:b/>
        </w:rPr>
      </w:pPr>
      <w:r>
        <w:rPr>
          <w:b/>
          <w:rtl w:val="0"/>
        </w:rPr>
        <w:t>Backend: Node.js and Express.js managing server logic and API endpoints</w:t>
      </w:r>
    </w:p>
    <w:p w14:paraId="00000015">
      <w:pPr>
        <w:numPr>
          <w:ilvl w:val="0"/>
          <w:numId w:val="4"/>
        </w:numPr>
        <w:ind w:left="1440" w:hanging="360"/>
        <w:rPr>
          <w:b/>
        </w:rPr>
      </w:pPr>
      <w:r>
        <w:rPr>
          <w:b/>
          <w:rtl w:val="0"/>
        </w:rPr>
        <w:t>Database: MongoDB stores user data, project information, applications, and chat messages</w:t>
      </w:r>
    </w:p>
    <w:p w14:paraId="00000016">
      <w:pPr>
        <w:ind w:left="720" w:firstLine="0"/>
        <w:rPr>
          <w:b/>
        </w:rPr>
      </w:pPr>
    </w:p>
    <w:p w14:paraId="00000017">
      <w:pPr>
        <w:numPr>
          <w:ilvl w:val="0"/>
          <w:numId w:val="1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Setup Instructions</w:t>
      </w:r>
    </w:p>
    <w:p w14:paraId="00000018">
      <w:pPr>
        <w:numPr>
          <w:ilvl w:val="0"/>
          <w:numId w:val="5"/>
        </w:numPr>
        <w:ind w:left="1440" w:hanging="360"/>
        <w:rPr>
          <w:b/>
        </w:rPr>
      </w:pPr>
      <w:r>
        <w:rPr>
          <w:b/>
          <w:rtl w:val="0"/>
        </w:rPr>
        <w:t>Prerequisites:</w:t>
      </w:r>
    </w:p>
    <w:p w14:paraId="00000019">
      <w:pPr>
        <w:ind w:left="1440" w:firstLine="0"/>
        <w:rPr>
          <w:b/>
        </w:rPr>
      </w:pPr>
      <w:r>
        <w:rPr>
          <w:b/>
          <w:rtl w:val="0"/>
        </w:rPr>
        <w:t>– Node.js</w:t>
      </w:r>
    </w:p>
    <w:p w14:paraId="0000001A">
      <w:pPr>
        <w:ind w:left="1440" w:firstLine="0"/>
        <w:rPr>
          <w:b/>
        </w:rPr>
      </w:pPr>
      <w:r>
        <w:rPr>
          <w:b/>
          <w:rtl w:val="0"/>
        </w:rPr>
        <w:t>– MongoDB</w:t>
      </w:r>
    </w:p>
    <w:p w14:paraId="0000001B">
      <w:pPr>
        <w:ind w:left="1440" w:firstLine="0"/>
        <w:rPr>
          <w:b/>
        </w:rPr>
      </w:pPr>
      <w:r>
        <w:rPr>
          <w:b/>
          <w:rtl w:val="0"/>
        </w:rPr>
        <w:t>– Git</w:t>
      </w:r>
    </w:p>
    <w:p w14:paraId="0000001C">
      <w:pPr>
        <w:ind w:left="1440" w:firstLine="0"/>
        <w:rPr>
          <w:b/>
        </w:rPr>
      </w:pPr>
      <w:r>
        <w:rPr>
          <w:b/>
          <w:rtl w:val="0"/>
        </w:rPr>
        <w:t>– React.js</w:t>
      </w:r>
    </w:p>
    <w:p w14:paraId="0000001D">
      <w:pPr>
        <w:ind w:left="1440" w:firstLine="0"/>
        <w:rPr>
          <w:b/>
        </w:rPr>
      </w:pPr>
      <w:r>
        <w:rPr>
          <w:b/>
          <w:rtl w:val="0"/>
        </w:rPr>
        <w:t xml:space="preserve">– Express.js </w:t>
      </w:r>
    </w:p>
    <w:p w14:paraId="0000001E">
      <w:pPr>
        <w:ind w:left="1440" w:firstLine="0"/>
        <w:rPr>
          <w:b/>
        </w:rPr>
      </w:pPr>
      <w:r>
        <w:rPr>
          <w:b/>
          <w:rtl w:val="0"/>
        </w:rPr>
        <w:t xml:space="preserve">– Mongoose </w:t>
      </w:r>
    </w:p>
    <w:p w14:paraId="0000001F">
      <w:pPr>
        <w:ind w:left="1440" w:firstLine="0"/>
        <w:rPr>
          <w:b/>
        </w:rPr>
      </w:pPr>
      <w:r>
        <w:rPr>
          <w:b/>
          <w:rtl w:val="0"/>
        </w:rPr>
        <w:t>– Visual Studio Code</w:t>
      </w:r>
    </w:p>
    <w:p w14:paraId="00000020">
      <w:pPr>
        <w:ind w:left="720" w:firstLine="0"/>
        <w:rPr>
          <w:b/>
        </w:rPr>
      </w:pPr>
    </w:p>
    <w:p w14:paraId="00000021">
      <w:pPr>
        <w:numPr>
          <w:ilvl w:val="0"/>
          <w:numId w:val="1"/>
        </w:numPr>
        <w:ind w:left="720" w:hanging="360"/>
        <w:rPr>
          <w:b/>
        </w:rPr>
      </w:pPr>
      <w:r>
        <w:rPr>
          <w:b/>
          <w:sz w:val="24"/>
          <w:szCs w:val="24"/>
          <w:rtl w:val="0"/>
        </w:rPr>
        <w:t>Folder Structure</w:t>
      </w:r>
    </w:p>
    <w:p w14:paraId="00000022">
      <w:pPr>
        <w:ind w:left="720" w:firstLine="0"/>
        <w:rPr>
          <w:b/>
        </w:rPr>
      </w:pPr>
      <w:r>
        <w:rPr>
          <w:b/>
          <w:rtl w:val="0"/>
        </w:rPr>
        <w:t>inventory-management-frontend/</w:t>
      </w:r>
    </w:p>
    <w:p w14:paraId="00000023">
      <w:pPr>
        <w:ind w:left="720" w:firstLine="0"/>
        <w:rPr>
          <w:b/>
        </w:rPr>
      </w:pPr>
      <w:r>
        <w:rPr>
          <w:b/>
          <w:rtl w:val="0"/>
        </w:rPr>
        <w:t>├ node_modules/</w:t>
      </w:r>
    </w:p>
    <w:p w14:paraId="00000024">
      <w:pPr>
        <w:ind w:left="720" w:firstLine="0"/>
        <w:rPr>
          <w:b/>
        </w:rPr>
      </w:pPr>
      <w:r>
        <w:rPr>
          <w:b/>
          <w:rtl w:val="0"/>
        </w:rPr>
        <w:t>├ public/</w:t>
      </w:r>
    </w:p>
    <w:p w14:paraId="00000025">
      <w:pPr>
        <w:ind w:left="720" w:firstLine="0"/>
        <w:rPr>
          <w:b/>
        </w:rPr>
      </w:pPr>
      <w:r>
        <w:rPr>
          <w:b/>
          <w:rtl w:val="0"/>
        </w:rPr>
        <w:t>├ src/</w:t>
      </w:r>
    </w:p>
    <w:p w14:paraId="00000026">
      <w:pPr>
        <w:ind w:left="720" w:firstLine="0"/>
        <w:rPr>
          <w:b/>
        </w:rPr>
      </w:pPr>
      <w:r>
        <w:rPr>
          <w:b/>
          <w:rtl w:val="0"/>
        </w:rPr>
        <w:t xml:space="preserve">   ├ components/</w:t>
      </w:r>
    </w:p>
    <w:p w14:paraId="00000027">
      <w:pPr>
        <w:ind w:left="720" w:firstLine="0"/>
        <w:rPr>
          <w:b/>
        </w:rPr>
      </w:pPr>
      <w:r>
        <w:rPr>
          <w:b/>
          <w:rtl w:val="0"/>
        </w:rPr>
        <w:t xml:space="preserve">      ├ Cart/</w:t>
      </w:r>
    </w:p>
    <w:p w14:paraId="00000028">
      <w:pPr>
        <w:ind w:left="720" w:firstLine="0"/>
        <w:rPr>
          <w:b/>
        </w:rPr>
      </w:pPr>
      <w:r>
        <w:rPr>
          <w:b/>
          <w:rtl w:val="0"/>
        </w:rPr>
        <w:t xml:space="preserve">      ├ Inventory/</w:t>
      </w:r>
    </w:p>
    <w:p w14:paraId="00000029">
      <w:pPr>
        <w:ind w:left="720" w:firstLine="0"/>
        <w:rPr>
          <w:b/>
        </w:rPr>
      </w:pPr>
      <w:r>
        <w:rPr>
          <w:b/>
          <w:rtl w:val="0"/>
        </w:rPr>
        <w:t xml:space="preserve">      ├ Product/</w:t>
      </w:r>
    </w:p>
    <w:p w14:paraId="0000002A">
      <w:pPr>
        <w:ind w:left="720" w:firstLine="0"/>
        <w:rPr>
          <w:b/>
        </w:rPr>
      </w:pPr>
      <w:r>
        <w:rPr>
          <w:b/>
          <w:rtl w:val="0"/>
        </w:rPr>
        <w:t xml:space="preserve">      ├ Sales/</w:t>
      </w:r>
    </w:p>
    <w:p w14:paraId="0000002B">
      <w:pPr>
        <w:ind w:left="720" w:firstLine="0"/>
        <w:rPr>
          <w:b/>
        </w:rPr>
      </w:pPr>
      <w:r>
        <w:rPr>
          <w:b/>
          <w:rtl w:val="0"/>
        </w:rPr>
        <w:t xml:space="preserve">   ├ context/</w:t>
      </w:r>
    </w:p>
    <w:p w14:paraId="0000002C">
      <w:pPr>
        <w:ind w:left="720" w:firstLine="0"/>
        <w:rPr>
          <w:b/>
        </w:rPr>
      </w:pPr>
      <w:r>
        <w:rPr>
          <w:b/>
          <w:rtl w:val="0"/>
        </w:rPr>
        <w:t xml:space="preserve">   ├ pages/</w:t>
      </w:r>
    </w:p>
    <w:p w14:paraId="0000002D">
      <w:pPr>
        <w:ind w:left="720" w:firstLine="0"/>
        <w:rPr>
          <w:b/>
        </w:rPr>
      </w:pPr>
      <w:r>
        <w:rPr>
          <w:b/>
          <w:rtl w:val="0"/>
        </w:rPr>
        <w:t xml:space="preserve">   ├ hooks/</w:t>
      </w:r>
    </w:p>
    <w:p w14:paraId="0000002E">
      <w:pPr>
        <w:ind w:left="0" w:firstLine="0"/>
        <w:rPr>
          <w:b/>
        </w:rPr>
      </w:pPr>
    </w:p>
    <w:p w14:paraId="0000002F">
      <w:pPr>
        <w:numPr>
          <w:ilvl w:val="0"/>
          <w:numId w:val="1"/>
        </w:numPr>
        <w:ind w:left="720" w:hanging="360"/>
        <w:rPr>
          <w:b/>
        </w:rPr>
      </w:pPr>
      <w:r>
        <w:rPr>
          <w:b/>
          <w:sz w:val="24"/>
          <w:szCs w:val="24"/>
          <w:rtl w:val="0"/>
        </w:rPr>
        <w:t>Running the Application</w:t>
      </w:r>
    </w:p>
    <w:p w14:paraId="00000030">
      <w:pPr>
        <w:numPr>
          <w:ilvl w:val="0"/>
          <w:numId w:val="6"/>
        </w:numPr>
        <w:ind w:left="1440" w:hanging="360"/>
        <w:rPr>
          <w:b/>
        </w:rPr>
      </w:pPr>
      <w:r>
        <w:rPr>
          <w:b/>
          <w:rtl w:val="0"/>
        </w:rPr>
        <w:t>Frontend:</w:t>
      </w:r>
    </w:p>
    <w:p w14:paraId="00000031">
      <w:pPr>
        <w:ind w:left="1440" w:firstLine="0"/>
        <w:rPr>
          <w:b/>
        </w:rPr>
      </w:pPr>
      <w:r>
        <w:rPr>
          <w:b/>
          <w:rtl w:val="0"/>
        </w:rPr>
        <w:t>cd client</w:t>
      </w:r>
    </w:p>
    <w:p w14:paraId="00000032">
      <w:pPr>
        <w:ind w:left="1440" w:firstLine="0"/>
        <w:rPr>
          <w:b/>
        </w:rPr>
      </w:pPr>
      <w:r>
        <w:rPr>
          <w:b/>
          <w:rtl w:val="0"/>
        </w:rPr>
        <w:t xml:space="preserve">npm start </w:t>
      </w:r>
    </w:p>
    <w:p w14:paraId="00000033">
      <w:pPr>
        <w:numPr>
          <w:ilvl w:val="0"/>
          <w:numId w:val="6"/>
        </w:numPr>
        <w:ind w:left="1440" w:hanging="360"/>
        <w:rPr>
          <w:b/>
        </w:rPr>
      </w:pPr>
      <w:r>
        <w:rPr>
          <w:b/>
          <w:rtl w:val="0"/>
        </w:rPr>
        <w:t>Backend:</w:t>
      </w:r>
    </w:p>
    <w:p w14:paraId="00000034">
      <w:pPr>
        <w:ind w:left="1440" w:firstLine="0"/>
        <w:rPr>
          <w:b/>
        </w:rPr>
      </w:pPr>
      <w:r>
        <w:rPr>
          <w:b/>
          <w:rtl w:val="0"/>
        </w:rPr>
        <w:t>cd server npm</w:t>
      </w:r>
    </w:p>
    <w:p w14:paraId="00000035">
      <w:pPr>
        <w:ind w:left="1440" w:firstLine="0"/>
        <w:rPr>
          <w:b/>
        </w:rPr>
      </w:pPr>
      <w:r>
        <w:rPr>
          <w:b/>
          <w:rtl w:val="0"/>
        </w:rPr>
        <w:t>start</w:t>
      </w:r>
    </w:p>
    <w:p w14:paraId="00000036">
      <w:pPr>
        <w:numPr>
          <w:ilvl w:val="0"/>
          <w:numId w:val="6"/>
        </w:numPr>
        <w:ind w:left="1440" w:hanging="360"/>
        <w:rPr>
          <w:b/>
        </w:rPr>
      </w:pPr>
      <w:r>
        <w:rPr>
          <w:b/>
          <w:rtl w:val="0"/>
        </w:rPr>
        <w:t>Access: Visit htp://localhost:3000</w:t>
      </w:r>
    </w:p>
    <w:p w14:paraId="00000037">
      <w:pPr>
        <w:ind w:left="0" w:firstLine="0"/>
        <w:rPr>
          <w:b/>
        </w:rPr>
      </w:pPr>
    </w:p>
    <w:p w14:paraId="00000038">
      <w:pPr>
        <w:numPr>
          <w:ilvl w:val="0"/>
          <w:numId w:val="1"/>
        </w:numPr>
        <w:ind w:left="720" w:hanging="360"/>
        <w:rPr>
          <w:b/>
        </w:rPr>
      </w:pPr>
      <w:r>
        <w:rPr>
          <w:b/>
          <w:sz w:val="24"/>
          <w:szCs w:val="24"/>
          <w:rtl w:val="0"/>
        </w:rPr>
        <w:t>API Documentation</w:t>
      </w:r>
    </w:p>
    <w:p w14:paraId="00000039">
      <w:pPr>
        <w:numPr>
          <w:ilvl w:val="0"/>
          <w:numId w:val="7"/>
        </w:numPr>
        <w:ind w:left="1440" w:hanging="360"/>
        <w:rPr>
          <w:b/>
        </w:rPr>
      </w:pPr>
      <w:r>
        <w:rPr>
          <w:b/>
          <w:rtl w:val="0"/>
        </w:rPr>
        <w:t>User:</w:t>
      </w:r>
    </w:p>
    <w:p w14:paraId="0000003A">
      <w:pPr>
        <w:ind w:left="1440" w:firstLine="0"/>
        <w:rPr>
          <w:b/>
        </w:rPr>
      </w:pPr>
      <w:r>
        <w:rPr>
          <w:b/>
          <w:rtl w:val="0"/>
        </w:rPr>
        <w:t>– /api/user/register</w:t>
      </w:r>
    </w:p>
    <w:p w14:paraId="0000003B">
      <w:pPr>
        <w:ind w:left="1440" w:firstLine="0"/>
        <w:rPr>
          <w:b/>
        </w:rPr>
      </w:pPr>
      <w:r>
        <w:rPr>
          <w:b/>
          <w:rtl w:val="0"/>
        </w:rPr>
        <w:t>– /api/user/login</w:t>
      </w:r>
    </w:p>
    <w:p w14:paraId="0000003C">
      <w:pPr>
        <w:numPr>
          <w:ilvl w:val="0"/>
          <w:numId w:val="7"/>
        </w:numPr>
        <w:ind w:left="1440" w:hanging="360"/>
        <w:rPr>
          <w:b/>
        </w:rPr>
      </w:pPr>
      <w:r>
        <w:rPr>
          <w:b/>
          <w:rtl w:val="0"/>
        </w:rPr>
        <w:t>Projects:</w:t>
      </w:r>
    </w:p>
    <w:p w14:paraId="0000003D">
      <w:pPr>
        <w:ind w:left="1440" w:firstLine="0"/>
        <w:rPr>
          <w:b/>
        </w:rPr>
      </w:pPr>
      <w:r>
        <w:rPr>
          <w:b/>
          <w:rtl w:val="0"/>
        </w:rPr>
        <w:t>– /api/projects/create</w:t>
      </w:r>
    </w:p>
    <w:p w14:paraId="0000003E">
      <w:pPr>
        <w:ind w:left="1440" w:firstLine="0"/>
        <w:rPr>
          <w:b/>
        </w:rPr>
      </w:pPr>
      <w:r>
        <w:rPr>
          <w:b/>
          <w:rtl w:val="0"/>
        </w:rPr>
        <w:t>– /api/projects/:id</w:t>
      </w:r>
    </w:p>
    <w:p w14:paraId="0000003F">
      <w:pPr>
        <w:numPr>
          <w:ilvl w:val="0"/>
          <w:numId w:val="7"/>
        </w:numPr>
        <w:ind w:left="1440" w:hanging="360"/>
        <w:rPr>
          <w:b/>
        </w:rPr>
      </w:pPr>
      <w:r>
        <w:rPr>
          <w:b/>
          <w:rtl w:val="0"/>
        </w:rPr>
        <w:t xml:space="preserve">Applications: </w:t>
      </w:r>
    </w:p>
    <w:p w14:paraId="00000040">
      <w:pPr>
        <w:ind w:left="1440" w:firstLine="0"/>
        <w:rPr>
          <w:b/>
        </w:rPr>
      </w:pPr>
      <w:r>
        <w:rPr>
          <w:b/>
          <w:rtl w:val="0"/>
        </w:rPr>
        <w:t>– /api/apply</w:t>
      </w:r>
    </w:p>
    <w:p w14:paraId="00000041">
      <w:pPr>
        <w:numPr>
          <w:ilvl w:val="0"/>
          <w:numId w:val="7"/>
        </w:numPr>
        <w:ind w:left="1440" w:hanging="360"/>
        <w:rPr>
          <w:b/>
        </w:rPr>
      </w:pPr>
      <w:r>
        <w:rPr>
          <w:b/>
          <w:rtl w:val="0"/>
        </w:rPr>
        <w:t xml:space="preserve">Chats: </w:t>
      </w:r>
    </w:p>
    <w:p w14:paraId="00000042">
      <w:pPr>
        <w:ind w:left="1440" w:firstLine="0"/>
        <w:rPr>
          <w:b/>
        </w:rPr>
      </w:pPr>
      <w:r>
        <w:rPr>
          <w:b/>
          <w:rtl w:val="0"/>
        </w:rPr>
        <w:t>– /api/chat/send</w:t>
      </w:r>
    </w:p>
    <w:p w14:paraId="00000043">
      <w:pPr>
        <w:ind w:left="1440" w:firstLine="0"/>
        <w:rPr>
          <w:b/>
        </w:rPr>
      </w:pPr>
      <w:r>
        <w:rPr>
          <w:b/>
          <w:rtl w:val="0"/>
        </w:rPr>
        <w:t>– /api/chat/:userId</w:t>
      </w:r>
    </w:p>
    <w:p w14:paraId="00000044">
      <w:pPr>
        <w:ind w:left="0" w:firstLine="0"/>
        <w:rPr>
          <w:b/>
        </w:rPr>
      </w:pPr>
    </w:p>
    <w:p w14:paraId="00000045">
      <w:pPr>
        <w:numPr>
          <w:ilvl w:val="0"/>
          <w:numId w:val="1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Authentication</w:t>
      </w:r>
    </w:p>
    <w:p w14:paraId="00000046">
      <w:pPr>
        <w:numPr>
          <w:ilvl w:val="0"/>
          <w:numId w:val="8"/>
        </w:numPr>
        <w:ind w:left="1440" w:hanging="360"/>
        <w:rPr>
          <w:b/>
        </w:rPr>
      </w:pPr>
      <w:r>
        <w:rPr>
          <w:b/>
          <w:rtl w:val="0"/>
        </w:rPr>
        <w:t>JWT-based authentication for secure login</w:t>
      </w:r>
    </w:p>
    <w:p w14:paraId="00000047">
      <w:pPr>
        <w:numPr>
          <w:ilvl w:val="0"/>
          <w:numId w:val="8"/>
        </w:numPr>
        <w:ind w:left="1440" w:hanging="360"/>
        <w:rPr>
          <w:b/>
        </w:rPr>
      </w:pPr>
      <w:r>
        <w:rPr>
          <w:b/>
          <w:rtl w:val="0"/>
        </w:rPr>
        <w:t>Middleware protects private routes</w:t>
      </w:r>
    </w:p>
    <w:p w14:paraId="00000048">
      <w:pPr>
        <w:ind w:left="0" w:firstLine="0"/>
        <w:rPr>
          <w:b/>
        </w:rPr>
      </w:pPr>
    </w:p>
    <w:p w14:paraId="00000049">
      <w:pPr>
        <w:numPr>
          <w:ilvl w:val="0"/>
          <w:numId w:val="1"/>
        </w:numPr>
        <w:ind w:left="720" w:hanging="360"/>
        <w:rPr>
          <w:b/>
        </w:rPr>
      </w:pPr>
      <w:r>
        <w:rPr>
          <w:b/>
          <w:sz w:val="24"/>
          <w:szCs w:val="24"/>
          <w:rtl w:val="0"/>
        </w:rPr>
        <w:t>User Interface</w:t>
      </w:r>
    </w:p>
    <w:p w14:paraId="0000004A">
      <w:pPr>
        <w:numPr>
          <w:ilvl w:val="0"/>
          <w:numId w:val="9"/>
        </w:numPr>
        <w:ind w:left="1440" w:hanging="360"/>
        <w:rPr>
          <w:b/>
        </w:rPr>
      </w:pPr>
      <w:r>
        <w:rPr>
          <w:b/>
          <w:rtl w:val="0"/>
        </w:rPr>
        <w:t>Landing Page</w:t>
      </w:r>
    </w:p>
    <w:p w14:paraId="0000004B">
      <w:pPr>
        <w:numPr>
          <w:ilvl w:val="0"/>
          <w:numId w:val="9"/>
        </w:numPr>
        <w:ind w:left="1440" w:hanging="360"/>
        <w:rPr>
          <w:b/>
        </w:rPr>
      </w:pPr>
      <w:r>
        <w:rPr>
          <w:b/>
          <w:rtl w:val="0"/>
        </w:rPr>
        <w:t>Freelancer Dashboard</w:t>
      </w:r>
    </w:p>
    <w:p w14:paraId="0000004C">
      <w:pPr>
        <w:numPr>
          <w:ilvl w:val="0"/>
          <w:numId w:val="9"/>
        </w:numPr>
        <w:ind w:left="1440" w:hanging="360"/>
        <w:rPr>
          <w:b/>
        </w:rPr>
      </w:pPr>
      <w:r>
        <w:rPr>
          <w:b/>
          <w:rtl w:val="0"/>
        </w:rPr>
        <w:t>Admin Panel</w:t>
      </w:r>
    </w:p>
    <w:p w14:paraId="0000004D">
      <w:pPr>
        <w:numPr>
          <w:ilvl w:val="0"/>
          <w:numId w:val="9"/>
        </w:numPr>
        <w:ind w:left="1440" w:hanging="360"/>
        <w:rPr>
          <w:b/>
        </w:rPr>
      </w:pPr>
      <w:r>
        <w:rPr>
          <w:b/>
          <w:rtl w:val="0"/>
        </w:rPr>
        <w:t>Project Details Page</w:t>
      </w:r>
    </w:p>
    <w:p w14:paraId="0000004E">
      <w:pPr>
        <w:ind w:left="0" w:firstLine="0"/>
        <w:rPr>
          <w:b/>
        </w:rPr>
      </w:pPr>
    </w:p>
    <w:p w14:paraId="0000004F">
      <w:pPr>
        <w:numPr>
          <w:ilvl w:val="0"/>
          <w:numId w:val="1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Testing</w:t>
      </w:r>
    </w:p>
    <w:p w14:paraId="00000050">
      <w:pPr>
        <w:numPr>
          <w:ilvl w:val="0"/>
          <w:numId w:val="10"/>
        </w:numPr>
        <w:ind w:left="1440" w:hanging="360"/>
        <w:rPr>
          <w:b/>
        </w:rPr>
      </w:pPr>
      <w:r>
        <w:rPr>
          <w:b/>
          <w:rtl w:val="0"/>
        </w:rPr>
        <w:t xml:space="preserve"> Manual testing during milestones</w:t>
      </w:r>
    </w:p>
    <w:p w14:paraId="00000051">
      <w:pPr>
        <w:numPr>
          <w:ilvl w:val="0"/>
          <w:numId w:val="10"/>
        </w:numPr>
        <w:ind w:left="1440" w:hanging="360"/>
        <w:rPr>
          <w:b/>
        </w:rPr>
      </w:pPr>
      <w:r>
        <w:rPr>
          <w:b/>
          <w:rtl w:val="0"/>
        </w:rPr>
        <w:t xml:space="preserve">Tools: Postman, Chrome Dev Tools </w:t>
      </w:r>
    </w:p>
    <w:p w14:paraId="00000052">
      <w:pPr>
        <w:ind w:left="0" w:firstLine="0"/>
        <w:rPr>
          <w:b/>
        </w:rPr>
      </w:pPr>
    </w:p>
    <w:p w14:paraId="00000053">
      <w:pPr>
        <w:ind w:left="0" w:firstLine="0"/>
        <w:rPr>
          <w:b/>
        </w:rPr>
      </w:pPr>
    </w:p>
    <w:p w14:paraId="00000054">
      <w:pPr>
        <w:ind w:left="0" w:firstLine="0"/>
        <w:rPr>
          <w:b/>
        </w:rPr>
      </w:pPr>
    </w:p>
    <w:p w14:paraId="00000055">
      <w:pPr>
        <w:ind w:left="0" w:firstLine="0"/>
        <w:rPr>
          <w:b/>
        </w:rPr>
      </w:pPr>
    </w:p>
    <w:p w14:paraId="00000056">
      <w:pPr>
        <w:ind w:left="0" w:firstLine="0"/>
        <w:rPr>
          <w:b/>
        </w:rPr>
      </w:pPr>
    </w:p>
    <w:p w14:paraId="00000057">
      <w:pPr>
        <w:ind w:left="0" w:firstLine="0"/>
        <w:rPr>
          <w:b/>
        </w:rPr>
      </w:pPr>
    </w:p>
    <w:p w14:paraId="00000058">
      <w:pPr>
        <w:ind w:left="0" w:firstLine="0"/>
        <w:rPr>
          <w:b/>
        </w:rPr>
      </w:pPr>
    </w:p>
    <w:p w14:paraId="00000059">
      <w:pPr>
        <w:ind w:left="0" w:firstLine="0"/>
        <w:rPr>
          <w:b/>
        </w:rPr>
      </w:pPr>
    </w:p>
    <w:p w14:paraId="0000005A">
      <w:pPr>
        <w:ind w:left="0" w:firstLine="0"/>
        <w:rPr>
          <w:b/>
        </w:rPr>
      </w:pPr>
    </w:p>
    <w:p w14:paraId="0000005B">
      <w:pPr>
        <w:ind w:left="0" w:firstLine="0"/>
        <w:rPr>
          <w:b/>
        </w:rPr>
      </w:pPr>
    </w:p>
    <w:p w14:paraId="0000005C">
      <w:pPr>
        <w:ind w:left="0" w:firstLine="0"/>
        <w:rPr>
          <w:b/>
        </w:rPr>
      </w:pPr>
    </w:p>
    <w:p w14:paraId="0000005D">
      <w:pPr>
        <w:ind w:left="0" w:firstLine="0"/>
        <w:rPr>
          <w:b/>
        </w:rPr>
      </w:pPr>
    </w:p>
    <w:p w14:paraId="0000005E">
      <w:pPr>
        <w:numPr>
          <w:ilvl w:val="0"/>
          <w:numId w:val="1"/>
        </w:numPr>
        <w:ind w:left="720" w:hanging="360"/>
        <w:rPr>
          <w:b/>
        </w:rPr>
      </w:pPr>
      <w:r>
        <w:rPr>
          <w:b/>
          <w:sz w:val="24"/>
          <w:szCs w:val="24"/>
          <w:rtl w:val="0"/>
        </w:rPr>
        <w:t>Screenshots or Demo</w:t>
      </w:r>
    </w:p>
    <w:p w14:paraId="0000005F">
      <w:pPr>
        <w:ind w:left="720" w:firstLine="0"/>
        <w:rPr>
          <w:b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drawing>
          <wp:inline distT="114300" distB="114300" distL="114300" distR="114300">
            <wp:extent cx="5730875" cy="3225800"/>
            <wp:effectExtent l="0" t="0" r="3175" b="12700"/>
            <wp:docPr id="1" name="image1.png" descr="C:/Users/ASHOK SRINI/Downloads/WhatsApp Image 2025-09-18 at 11.41.10 PM.jpegWhatsApp Image 2025-09-18 at 11.41.10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/Users/ASHOK SRINI/Downloads/WhatsApp Image 2025-09-18 at 11.41.10 PM.jpegWhatsApp Image 2025-09-18 at 11.41.10 PM"/>
                    <pic:cNvPicPr preferRelativeResize="0"/>
                  </pic:nvPicPr>
                  <pic:blipFill>
                    <a:blip r:embed="rId10"/>
                    <a:srcRect t="936" b="93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0">
      <w:pPr>
        <w:ind w:left="720" w:firstLine="0"/>
        <w:rPr>
          <w:b/>
          <w:rtl w:val="0"/>
        </w:rPr>
      </w:pPr>
      <w:r>
        <w:rPr>
          <w:b/>
          <w:rtl w:val="0"/>
        </w:rPr>
        <w:t xml:space="preserve">Drive link of Demo Video: </w:t>
      </w:r>
    </w:p>
    <w:p w14:paraId="315CADFC">
      <w:pPr>
        <w:ind w:left="720" w:firstLine="0"/>
        <w:rPr>
          <w:rFonts w:hint="default"/>
          <w:b/>
          <w:rtl w:val="0"/>
          <w:lang w:val="en-US"/>
        </w:rPr>
      </w:pPr>
      <w:r>
        <w:rPr>
          <w:rFonts w:hint="default"/>
          <w:b/>
          <w:lang w:val="en-US"/>
        </w:rPr>
        <w:fldChar w:fldCharType="begin"/>
      </w:r>
      <w:r>
        <w:rPr>
          <w:rFonts w:hint="default"/>
          <w:b/>
          <w:lang w:val="en-US"/>
        </w:rPr>
        <w:instrText xml:space="preserve"> HYPERLINK "https://github.com/samuvasagams-afk/store-manager/commit/63af05b07280f22ceb692572204f91c8cafc78a6" </w:instrText>
      </w:r>
      <w:r>
        <w:rPr>
          <w:rFonts w:hint="default"/>
          <w:b/>
          <w:lang w:val="en-US"/>
        </w:rPr>
        <w:fldChar w:fldCharType="separate"/>
      </w:r>
      <w:r>
        <w:rPr>
          <w:rStyle w:val="10"/>
          <w:rFonts w:hint="default"/>
          <w:b/>
          <w:rtl w:val="0"/>
          <w:lang w:val="en-US"/>
        </w:rPr>
        <w:t>https://github.com/samuvasagams-afk/store-manager/commit/63af05b07280f22ceb692572204f91c8cafc78a6</w:t>
      </w:r>
      <w:r>
        <w:rPr>
          <w:rFonts w:hint="default"/>
          <w:b/>
          <w:lang w:val="en-US"/>
        </w:rPr>
        <w:fldChar w:fldCharType="end"/>
      </w:r>
      <w:r>
        <w:rPr>
          <w:rFonts w:hint="default"/>
          <w:b/>
          <w:rtl w:val="0"/>
          <w:lang w:val="en-US"/>
        </w:rPr>
        <w:t xml:space="preserve"> </w:t>
      </w:r>
      <w:bookmarkStart w:id="0" w:name="_GoBack"/>
      <w:bookmarkEnd w:id="0"/>
    </w:p>
    <w:p w14:paraId="00000061">
      <w:pPr>
        <w:numPr>
          <w:ilvl w:val="0"/>
          <w:numId w:val="1"/>
        </w:numPr>
        <w:ind w:left="720" w:hanging="360"/>
        <w:rPr>
          <w:b/>
        </w:rPr>
      </w:pPr>
      <w:r>
        <w:rPr>
          <w:b/>
          <w:sz w:val="24"/>
          <w:szCs w:val="24"/>
          <w:rtl w:val="0"/>
        </w:rPr>
        <w:t>Known Issues:</w:t>
      </w:r>
      <w:r>
        <w:rPr>
          <w:b/>
          <w:rtl w:val="0"/>
        </w:rPr>
        <w:t xml:space="preserve"> No Issues.</w:t>
      </w:r>
    </w:p>
    <w:p w14:paraId="00000062">
      <w:pPr>
        <w:ind w:left="0" w:firstLine="0"/>
        <w:rPr>
          <w:b/>
        </w:rPr>
      </w:pPr>
    </w:p>
    <w:p w14:paraId="00000063">
      <w:pPr>
        <w:numPr>
          <w:ilvl w:val="0"/>
          <w:numId w:val="1"/>
        </w:numPr>
        <w:ind w:left="720" w:hanging="360"/>
        <w:rPr>
          <w:b/>
        </w:rPr>
      </w:pPr>
      <w:r>
        <w:rPr>
          <w:b/>
          <w:sz w:val="24"/>
          <w:szCs w:val="24"/>
          <w:rtl w:val="0"/>
        </w:rPr>
        <w:t>Future Enhancements:</w:t>
      </w:r>
      <w:r>
        <w:rPr>
          <w:b/>
          <w:rtl w:val="0"/>
        </w:rPr>
        <w:t xml:space="preserve"> In feature we can upgrade the page for our need.</w:t>
      </w:r>
    </w:p>
    <w:sectPr>
      <w:headerReference r:id="rId6" w:type="first"/>
      <w:footerReference r:id="rId7" w:type="first"/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64">
    <w:pPr>
      <w:jc w:val="center"/>
      <w:rPr>
        <w:b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65">
    <w:pPr>
      <w:jc w:val="center"/>
      <w:rPr>
        <w:b/>
        <w:sz w:val="32"/>
        <w:szCs w:val="32"/>
      </w:rPr>
    </w:pPr>
    <w:r>
      <w:rPr>
        <w:b/>
        <w:sz w:val="32"/>
        <w:szCs w:val="32"/>
        <w:rtl w:val="0"/>
      </w:rPr>
      <w:t>Project Documentation</w:t>
    </w:r>
  </w:p>
  <w:p w14:paraId="00000066">
    <w:pPr>
      <w:jc w:val="center"/>
    </w:pPr>
    <w:r>
      <w:rPr>
        <w:b/>
        <w:sz w:val="26"/>
        <w:szCs w:val="26"/>
        <w:rtl w:val="0"/>
      </w:rPr>
      <w:t>Store Manager: Keep Track of Inventory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689C22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../NUL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15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2025-09-10T07:17:03Z</dcterms:created>
  <dc:creator>ASHOK SRINI</dc:creator>
  <cp:lastModifiedBy>ASHOK SRINI</cp:lastModifiedBy>
  <dcterms:modified xsi:type="dcterms:W3CDTF">2025-09-10T07:32:26Z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B995564242804D499FD2C706673EDC97_12</vt:lpwstr>
  </property>
</Properties>
</file>